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8E9CA">
      <w:pPr>
        <w:pStyle w:val="2"/>
      </w:pPr>
      <w:r>
        <w:t>Enchanted Wings: Marvels of Butterfly Species</w:t>
      </w:r>
    </w:p>
    <w:p w14:paraId="1ABDB012">
      <w:pPr>
        <w:rPr>
          <w:rFonts w:hint="default"/>
          <w:lang w:val="en-IN"/>
        </w:rPr>
      </w:pPr>
      <w:r>
        <w:t>Team ID: LTVIP2025TMID4217</w:t>
      </w:r>
      <w:r>
        <w:rPr>
          <w:rFonts w:hint="default"/>
          <w:lang w:val="en-IN"/>
        </w:rPr>
        <w:t>6</w:t>
      </w:r>
    </w:p>
    <w:p w14:paraId="7A18532A">
      <w:pPr>
        <w:pStyle w:val="3"/>
      </w:pPr>
      <w:r>
        <w:t>Project Planning Phase</w:t>
      </w:r>
    </w:p>
    <w:p w14:paraId="123B6E0B">
      <w:r>
        <w:t>Project Planning Template (Product Backlog, Sprint Planning, Stories, Story points)</w:t>
      </w:r>
    </w:p>
    <w:p w14:paraId="0CF9522C">
      <w:r>
        <w:t>Date: 26 June 2025</w:t>
      </w:r>
    </w:p>
    <w:p w14:paraId="53D221F9">
      <w:pPr>
        <w:rPr>
          <w:rFonts w:hint="default"/>
          <w:lang w:val="en-IN"/>
        </w:rPr>
      </w:pPr>
      <w:r>
        <w:t>Team ID: LTVIP2025TMID4217</w:t>
      </w:r>
      <w:r>
        <w:rPr>
          <w:rFonts w:hint="default"/>
          <w:lang w:val="en-IN"/>
        </w:rPr>
        <w:t>6</w:t>
      </w:r>
      <w:bookmarkStart w:id="0" w:name="_GoBack"/>
      <w:bookmarkEnd w:id="0"/>
    </w:p>
    <w:p w14:paraId="3F6E2BF1">
      <w:r>
        <w:t>Project Name: Enchanted Wings: Marvels of Butterfly Species</w:t>
      </w:r>
    </w:p>
    <w:p w14:paraId="00989844">
      <w:r>
        <w:t>Maximum Marks: 5 Marks</w:t>
      </w:r>
    </w:p>
    <w:p w14:paraId="791628C3">
      <w:pPr>
        <w:pStyle w:val="3"/>
      </w:pPr>
      <w:r>
        <w:t>Product Backlog, Sprint Schedule, and Estimation (4 Marks)</w:t>
      </w:r>
    </w:p>
    <w:p w14:paraId="6226CCA8">
      <w:r>
        <w:t>Use the below template to create product backlog and sprint schedule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449"/>
        <w:gridCol w:w="1049"/>
        <w:gridCol w:w="1437"/>
        <w:gridCol w:w="986"/>
        <w:gridCol w:w="1049"/>
        <w:gridCol w:w="1100"/>
        <w:gridCol w:w="780"/>
      </w:tblGrid>
      <w:tr w14:paraId="02592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5862C2A">
            <w:pPr>
              <w:spacing w:after="0" w:line="240" w:lineRule="auto"/>
            </w:pPr>
            <w:r>
              <w:t>Sprint</w:t>
            </w:r>
          </w:p>
        </w:tc>
        <w:tc>
          <w:tcPr>
            <w:tcW w:w="1080" w:type="dxa"/>
          </w:tcPr>
          <w:p w14:paraId="075906A7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080" w:type="dxa"/>
          </w:tcPr>
          <w:p w14:paraId="7D60DB67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080" w:type="dxa"/>
          </w:tcPr>
          <w:p w14:paraId="07CDFB1A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080" w:type="dxa"/>
          </w:tcPr>
          <w:p w14:paraId="0426D184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080" w:type="dxa"/>
          </w:tcPr>
          <w:p w14:paraId="604069DA">
            <w:pPr>
              <w:spacing w:after="0" w:line="240" w:lineRule="auto"/>
            </w:pPr>
            <w:r>
              <w:t>Priority</w:t>
            </w:r>
          </w:p>
        </w:tc>
        <w:tc>
          <w:tcPr>
            <w:tcW w:w="1080" w:type="dxa"/>
          </w:tcPr>
          <w:p w14:paraId="2229B32D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1080" w:type="dxa"/>
          </w:tcPr>
          <w:p w14:paraId="34CB9D2A">
            <w:pPr>
              <w:spacing w:after="0" w:line="240" w:lineRule="auto"/>
            </w:pPr>
          </w:p>
        </w:tc>
      </w:tr>
      <w:tr w14:paraId="0208B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19DCE84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0E086212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72A6F4EC">
            <w:pPr>
              <w:spacing w:after="0" w:line="240" w:lineRule="auto"/>
            </w:pPr>
            <w:r>
              <w:t>USN-1</w:t>
            </w:r>
          </w:p>
        </w:tc>
        <w:tc>
          <w:tcPr>
            <w:tcW w:w="1080" w:type="dxa"/>
          </w:tcPr>
          <w:p w14:paraId="0A0EFE45">
            <w:pPr>
              <w:spacing w:after="0" w:line="240" w:lineRule="auto"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080" w:type="dxa"/>
          </w:tcPr>
          <w:p w14:paraId="7C3D4C58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56A6BD69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55BD3F48">
            <w:pPr>
              <w:spacing w:after="0" w:line="240" w:lineRule="auto"/>
            </w:pPr>
          </w:p>
        </w:tc>
        <w:tc>
          <w:tcPr>
            <w:tcW w:w="1080" w:type="dxa"/>
          </w:tcPr>
          <w:p w14:paraId="58319AB3">
            <w:pPr>
              <w:spacing w:after="0" w:line="240" w:lineRule="auto"/>
            </w:pPr>
          </w:p>
        </w:tc>
      </w:tr>
      <w:tr w14:paraId="5C229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2F99756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5C2F7BE9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24B176EF">
            <w:pPr>
              <w:spacing w:after="0" w:line="240" w:lineRule="auto"/>
            </w:pPr>
            <w:r>
              <w:t>USN-2</w:t>
            </w:r>
          </w:p>
        </w:tc>
        <w:tc>
          <w:tcPr>
            <w:tcW w:w="1080" w:type="dxa"/>
          </w:tcPr>
          <w:p w14:paraId="472C67C5">
            <w:pPr>
              <w:spacing w:after="0" w:line="240" w:lineRule="auto"/>
            </w:pPr>
            <w:r>
              <w:t>As a user, I will receive confirmation email once I have registered for the application</w:t>
            </w:r>
          </w:p>
        </w:tc>
        <w:tc>
          <w:tcPr>
            <w:tcW w:w="1080" w:type="dxa"/>
          </w:tcPr>
          <w:p w14:paraId="0D95CC35">
            <w:pPr>
              <w:spacing w:after="0" w:line="240" w:lineRule="auto"/>
            </w:pPr>
            <w:r>
              <w:t>1</w:t>
            </w:r>
          </w:p>
        </w:tc>
        <w:tc>
          <w:tcPr>
            <w:tcW w:w="1080" w:type="dxa"/>
          </w:tcPr>
          <w:p w14:paraId="46C7C659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79112DE7">
            <w:pPr>
              <w:spacing w:after="0" w:line="240" w:lineRule="auto"/>
            </w:pPr>
          </w:p>
        </w:tc>
        <w:tc>
          <w:tcPr>
            <w:tcW w:w="1080" w:type="dxa"/>
          </w:tcPr>
          <w:p w14:paraId="231AF480">
            <w:pPr>
              <w:spacing w:after="0" w:line="240" w:lineRule="auto"/>
            </w:pPr>
          </w:p>
        </w:tc>
      </w:tr>
      <w:tr w14:paraId="62A7E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5F2FD0B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45E2501C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16281618">
            <w:pPr>
              <w:spacing w:after="0" w:line="240" w:lineRule="auto"/>
            </w:pPr>
            <w:r>
              <w:t>USN-3</w:t>
            </w:r>
          </w:p>
        </w:tc>
        <w:tc>
          <w:tcPr>
            <w:tcW w:w="1080" w:type="dxa"/>
          </w:tcPr>
          <w:p w14:paraId="1AE45AFB">
            <w:pPr>
              <w:spacing w:after="0" w:line="240" w:lineRule="auto"/>
            </w:pPr>
            <w:r>
              <w:t>As a user, I can register for the application through Facebook</w:t>
            </w:r>
          </w:p>
        </w:tc>
        <w:tc>
          <w:tcPr>
            <w:tcW w:w="1080" w:type="dxa"/>
          </w:tcPr>
          <w:p w14:paraId="458314DE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50C45FA4">
            <w:pPr>
              <w:spacing w:after="0" w:line="240" w:lineRule="auto"/>
            </w:pPr>
            <w:r>
              <w:t>Low</w:t>
            </w:r>
          </w:p>
        </w:tc>
        <w:tc>
          <w:tcPr>
            <w:tcW w:w="1080" w:type="dxa"/>
          </w:tcPr>
          <w:p w14:paraId="1895EC00">
            <w:pPr>
              <w:spacing w:after="0" w:line="240" w:lineRule="auto"/>
            </w:pPr>
          </w:p>
        </w:tc>
        <w:tc>
          <w:tcPr>
            <w:tcW w:w="1080" w:type="dxa"/>
          </w:tcPr>
          <w:p w14:paraId="4A8B722C">
            <w:pPr>
              <w:spacing w:after="0" w:line="240" w:lineRule="auto"/>
            </w:pPr>
          </w:p>
        </w:tc>
      </w:tr>
      <w:tr w14:paraId="344D5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8909BA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4A470048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20E2B096">
            <w:pPr>
              <w:spacing w:after="0" w:line="240" w:lineRule="auto"/>
            </w:pPr>
            <w:r>
              <w:t>USN-4</w:t>
            </w:r>
          </w:p>
        </w:tc>
        <w:tc>
          <w:tcPr>
            <w:tcW w:w="1080" w:type="dxa"/>
          </w:tcPr>
          <w:p w14:paraId="339D2995">
            <w:pPr>
              <w:spacing w:after="0" w:line="240" w:lineRule="auto"/>
            </w:pPr>
            <w:r>
              <w:t>As a user, I can register for the application through Gmail</w:t>
            </w:r>
          </w:p>
        </w:tc>
        <w:tc>
          <w:tcPr>
            <w:tcW w:w="1080" w:type="dxa"/>
          </w:tcPr>
          <w:p w14:paraId="2F5110B9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53FB49A5">
            <w:pPr>
              <w:spacing w:after="0" w:line="240" w:lineRule="auto"/>
            </w:pPr>
            <w:r>
              <w:t>Medium</w:t>
            </w:r>
          </w:p>
        </w:tc>
        <w:tc>
          <w:tcPr>
            <w:tcW w:w="1080" w:type="dxa"/>
          </w:tcPr>
          <w:p w14:paraId="6A4520DF">
            <w:pPr>
              <w:spacing w:after="0" w:line="240" w:lineRule="auto"/>
            </w:pPr>
          </w:p>
        </w:tc>
        <w:tc>
          <w:tcPr>
            <w:tcW w:w="1080" w:type="dxa"/>
          </w:tcPr>
          <w:p w14:paraId="790AF45C">
            <w:pPr>
              <w:spacing w:after="0" w:line="240" w:lineRule="auto"/>
            </w:pPr>
          </w:p>
        </w:tc>
      </w:tr>
      <w:tr w14:paraId="5D658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5ECCD7C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3893BDB4">
            <w:pPr>
              <w:spacing w:after="0" w:line="240" w:lineRule="auto"/>
            </w:pPr>
            <w:r>
              <w:t>Login</w:t>
            </w:r>
          </w:p>
        </w:tc>
        <w:tc>
          <w:tcPr>
            <w:tcW w:w="1080" w:type="dxa"/>
          </w:tcPr>
          <w:p w14:paraId="16E169F3">
            <w:pPr>
              <w:spacing w:after="0" w:line="240" w:lineRule="auto"/>
            </w:pPr>
            <w:r>
              <w:t>USN-5</w:t>
            </w:r>
          </w:p>
        </w:tc>
        <w:tc>
          <w:tcPr>
            <w:tcW w:w="1080" w:type="dxa"/>
          </w:tcPr>
          <w:p w14:paraId="60AA54A9">
            <w:pPr>
              <w:spacing w:after="0" w:line="240" w:lineRule="auto"/>
            </w:pPr>
            <w:r>
              <w:t>As a user, I can log into the application by entering email &amp; password</w:t>
            </w:r>
          </w:p>
        </w:tc>
        <w:tc>
          <w:tcPr>
            <w:tcW w:w="1080" w:type="dxa"/>
          </w:tcPr>
          <w:p w14:paraId="017EB8E1">
            <w:pPr>
              <w:spacing w:after="0" w:line="240" w:lineRule="auto"/>
            </w:pPr>
            <w:r>
              <w:t>1</w:t>
            </w:r>
          </w:p>
        </w:tc>
        <w:tc>
          <w:tcPr>
            <w:tcW w:w="1080" w:type="dxa"/>
          </w:tcPr>
          <w:p w14:paraId="75874F46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62F931D5">
            <w:pPr>
              <w:spacing w:after="0" w:line="240" w:lineRule="auto"/>
            </w:pPr>
          </w:p>
        </w:tc>
        <w:tc>
          <w:tcPr>
            <w:tcW w:w="1080" w:type="dxa"/>
          </w:tcPr>
          <w:p w14:paraId="0CF99212">
            <w:pPr>
              <w:spacing w:after="0" w:line="240" w:lineRule="auto"/>
            </w:pPr>
          </w:p>
        </w:tc>
      </w:tr>
      <w:tr w14:paraId="1FA79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9F6DF10">
            <w:pPr>
              <w:spacing w:after="0" w:line="240" w:lineRule="auto"/>
            </w:pPr>
            <w:r>
              <w:t>Sprint-</w:t>
            </w:r>
          </w:p>
        </w:tc>
        <w:tc>
          <w:tcPr>
            <w:tcW w:w="1080" w:type="dxa"/>
          </w:tcPr>
          <w:p w14:paraId="2ED8364A">
            <w:pPr>
              <w:spacing w:after="0" w:line="240" w:lineRule="auto"/>
            </w:pPr>
            <w:r>
              <w:t>Dashboard</w:t>
            </w:r>
          </w:p>
        </w:tc>
        <w:tc>
          <w:tcPr>
            <w:tcW w:w="1080" w:type="dxa"/>
          </w:tcPr>
          <w:p w14:paraId="37A787AE">
            <w:pPr>
              <w:spacing w:after="0" w:line="240" w:lineRule="auto"/>
            </w:pPr>
          </w:p>
        </w:tc>
        <w:tc>
          <w:tcPr>
            <w:tcW w:w="1080" w:type="dxa"/>
          </w:tcPr>
          <w:p w14:paraId="310CED09">
            <w:pPr>
              <w:spacing w:after="0" w:line="240" w:lineRule="auto"/>
            </w:pPr>
          </w:p>
        </w:tc>
        <w:tc>
          <w:tcPr>
            <w:tcW w:w="1080" w:type="dxa"/>
          </w:tcPr>
          <w:p w14:paraId="57EE4F67">
            <w:pPr>
              <w:spacing w:after="0" w:line="240" w:lineRule="auto"/>
            </w:pPr>
          </w:p>
        </w:tc>
        <w:tc>
          <w:tcPr>
            <w:tcW w:w="1080" w:type="dxa"/>
          </w:tcPr>
          <w:p w14:paraId="6C691A27">
            <w:pPr>
              <w:spacing w:after="0" w:line="240" w:lineRule="auto"/>
            </w:pPr>
          </w:p>
        </w:tc>
        <w:tc>
          <w:tcPr>
            <w:tcW w:w="1080" w:type="dxa"/>
          </w:tcPr>
          <w:p w14:paraId="171D2E0D">
            <w:pPr>
              <w:spacing w:after="0" w:line="240" w:lineRule="auto"/>
            </w:pPr>
          </w:p>
        </w:tc>
        <w:tc>
          <w:tcPr>
            <w:tcW w:w="1080" w:type="dxa"/>
          </w:tcPr>
          <w:p w14:paraId="557C6125">
            <w:pPr>
              <w:spacing w:after="0" w:line="240" w:lineRule="auto"/>
            </w:pPr>
          </w:p>
        </w:tc>
      </w:tr>
    </w:tbl>
    <w:p w14:paraId="7BBEE4B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729C"/>
    <w:rsid w:val="0015074B"/>
    <w:rsid w:val="0029639D"/>
    <w:rsid w:val="00326F90"/>
    <w:rsid w:val="008E65FC"/>
    <w:rsid w:val="00AA1D8D"/>
    <w:rsid w:val="00B47730"/>
    <w:rsid w:val="00CB0664"/>
    <w:rsid w:val="00CB47BC"/>
    <w:rsid w:val="00F44BA2"/>
    <w:rsid w:val="00FC693F"/>
    <w:rsid w:val="32B22413"/>
    <w:rsid w:val="399C65B1"/>
    <w:rsid w:val="78E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976</Characters>
  <Lines>8</Lines>
  <Paragraphs>2</Paragraphs>
  <TotalTime>1</TotalTime>
  <ScaleCrop>false</ScaleCrop>
  <LinksUpToDate>false</LinksUpToDate>
  <CharactersWithSpaces>1145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2025-07-19T16:06:00Z</dcterms:created>
  <dc:creator>python-docx</dc:creator>
  <dc:description>generated by python-docx</dc:description>
  <cp:lastModifiedBy>vidya</cp:lastModifiedBy>
  <dcterms:modified xsi:type="dcterms:W3CDTF">2025-07-19T17:21:44Z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E8F86D7D1E3A462FABD59CC9A87CF9BC_13</vt:lpwstr>
  </property>
</Properties>
</file>