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10A6D1">
      <w:pPr>
        <w:pStyle w:val="2"/>
      </w:pPr>
      <w:r>
        <w:t>Enchanted Wings: Marvels of Butterfly Species</w:t>
      </w:r>
    </w:p>
    <w:p w14:paraId="06DC84EF">
      <w:pPr>
        <w:rPr>
          <w:rFonts w:hint="default"/>
          <w:lang w:val="en-IN"/>
        </w:rPr>
      </w:pPr>
      <w:r>
        <w:t>Team ID: LTVIP2025TMID4217</w:t>
      </w:r>
      <w:r>
        <w:rPr>
          <w:rFonts w:hint="default"/>
          <w:lang w:val="en-IN"/>
        </w:rPr>
        <w:t>6</w:t>
      </w:r>
      <w:bookmarkStart w:id="0" w:name="_GoBack"/>
      <w:bookmarkEnd w:id="0"/>
    </w:p>
    <w:p w14:paraId="54E4729B">
      <w:pPr>
        <w:pStyle w:val="3"/>
      </w:pPr>
      <w:r>
        <w:t>Solution Architecture</w:t>
      </w:r>
    </w:p>
    <w:p w14:paraId="5B0D7D79">
      <w:r>
        <w:t>The "Enchanted Wings" project aims to develop an integrated digital platform that identifies, categorizes, and presents fascinating information about butterfly species using advanced technologies. The architecture focuses on combining image recognition, data visualization, and user interaction to create an engaging and educational experience.</w:t>
      </w:r>
    </w:p>
    <w:p w14:paraId="2F936AA4">
      <w:r>
        <w:t>Key Components:</w:t>
      </w:r>
    </w:p>
    <w:p w14:paraId="456EEDB2">
      <w:r>
        <w:t>1. User Interface (Frontend)</w:t>
      </w:r>
      <w:r>
        <w:br w:type="textWrapping"/>
      </w:r>
      <w:r>
        <w:t xml:space="preserve">   - Responsive web application</w:t>
      </w:r>
      <w:r>
        <w:br w:type="textWrapping"/>
      </w:r>
      <w:r>
        <w:t xml:space="preserve">   - Interactive butterfly encyclopedia</w:t>
      </w:r>
      <w:r>
        <w:br w:type="textWrapping"/>
      </w:r>
      <w:r>
        <w:t xml:space="preserve">   - Search &amp; filter by species, color, habitat</w:t>
      </w:r>
    </w:p>
    <w:p w14:paraId="4BA19084">
      <w:r>
        <w:t>2. Image Recognition Engine</w:t>
      </w:r>
      <w:r>
        <w:br w:type="textWrapping"/>
      </w:r>
      <w:r>
        <w:t xml:space="preserve">   - AI/ML model trained on butterfly datasets</w:t>
      </w:r>
      <w:r>
        <w:br w:type="textWrapping"/>
      </w:r>
      <w:r>
        <w:t xml:space="preserve">   - Identifies species from user-submitted images</w:t>
      </w:r>
      <w:r>
        <w:br w:type="textWrapping"/>
      </w:r>
      <w:r>
        <w:t xml:space="preserve">   - Outputs species name, scientific data, and related facts</w:t>
      </w:r>
    </w:p>
    <w:p w14:paraId="10320367">
      <w:r>
        <w:t>3. Database (Backend)</w:t>
      </w:r>
      <w:r>
        <w:br w:type="textWrapping"/>
      </w:r>
      <w:r>
        <w:t xml:space="preserve">   - Butterfly species database (images, taxonomy, habitat, facts)</w:t>
      </w:r>
      <w:r>
        <w:br w:type="textWrapping"/>
      </w:r>
      <w:r>
        <w:t xml:space="preserve">   - User-submitted data storage</w:t>
      </w:r>
      <w:r>
        <w:br w:type="textWrapping"/>
      </w:r>
      <w:r>
        <w:t xml:space="preserve">   - Image metadata and classification logs</w:t>
      </w:r>
    </w:p>
    <w:p w14:paraId="69B94C06">
      <w:r>
        <w:t>4. API Layer</w:t>
      </w:r>
      <w:r>
        <w:br w:type="textWrapping"/>
      </w:r>
      <w:r>
        <w:t xml:space="preserve">   - Handles communication between frontend and backend</w:t>
      </w:r>
      <w:r>
        <w:br w:type="textWrapping"/>
      </w:r>
      <w:r>
        <w:t xml:space="preserve">   - RESTful API for species queries and image submissions</w:t>
      </w:r>
    </w:p>
    <w:p w14:paraId="04A67892">
      <w:r>
        <w:t>5. Data Visualization Module</w:t>
      </w:r>
      <w:r>
        <w:br w:type="textWrapping"/>
      </w:r>
      <w:r>
        <w:t xml:space="preserve">   - Interactive maps showing species distribution</w:t>
      </w:r>
      <w:r>
        <w:br w:type="textWrapping"/>
      </w:r>
      <w:r>
        <w:t xml:space="preserve">   - Migration and seasonal appearance trends</w:t>
      </w:r>
    </w:p>
    <w:p w14:paraId="016C2C38">
      <w:r>
        <w:t>6. Admin Dashboard</w:t>
      </w:r>
      <w:r>
        <w:br w:type="textWrapping"/>
      </w:r>
      <w:r>
        <w:t xml:space="preserve">   - Tools for uploading new species data</w:t>
      </w:r>
      <w:r>
        <w:br w:type="textWrapping"/>
      </w:r>
      <w:r>
        <w:t xml:space="preserve">   - Moderation of community-submitted content</w:t>
      </w:r>
    </w:p>
    <w:p w14:paraId="2DE91625">
      <w:r>
        <w:t>7. Hosting &amp; Cloud Infrastructure</w:t>
      </w:r>
      <w:r>
        <w:br w:type="textWrapping"/>
      </w:r>
      <w:r>
        <w:t xml:space="preserve">   - Deployed on a scalable cloud platform (e.g., AWS/Azure)</w:t>
      </w:r>
      <w:r>
        <w:br w:type="textWrapping"/>
      </w:r>
      <w:r>
        <w:t xml:space="preserve">   - CDN for media delivery</w:t>
      </w:r>
      <w:r>
        <w:br w:type="textWrapping"/>
      </w:r>
      <w:r>
        <w:t xml:space="preserve">   - Auto-scaling for traffic handling</w:t>
      </w:r>
    </w:p>
    <w:p w14:paraId="62034CF4">
      <w:pPr>
        <w:pStyle w:val="3"/>
      </w:pPr>
      <w:r>
        <w:t>Example - Solution Architecture Diagram</w:t>
      </w:r>
    </w:p>
    <w:p w14:paraId="33AC04DF">
      <w:r>
        <w:br w:type="textWrapping"/>
      </w:r>
      <w:r>
        <w:t xml:space="preserve">                   +-----------------------------+</w:t>
      </w:r>
      <w:r>
        <w:br w:type="textWrapping"/>
      </w:r>
      <w:r>
        <w:t xml:space="preserve">                   |     User Interface (Web)    |</w:t>
      </w:r>
      <w:r>
        <w:br w:type="textWrapping"/>
      </w:r>
      <w:r>
        <w:t xml:space="preserve">                   |  - Search &amp; Browse Species  |</w:t>
      </w:r>
      <w:r>
        <w:br w:type="textWrapping"/>
      </w:r>
      <w:r>
        <w:t xml:space="preserve">                   |  - Submit Butterfly Images  |</w:t>
      </w:r>
      <w:r>
        <w:br w:type="textWrapping"/>
      </w:r>
      <w:r>
        <w:t xml:space="preserve">                   +-------------+---------------+</w:t>
      </w:r>
      <w:r>
        <w:br w:type="textWrapping"/>
      </w:r>
      <w:r>
        <w:t xml:space="preserve">                                 |</w:t>
      </w:r>
      <w:r>
        <w:br w:type="textWrapping"/>
      </w:r>
      <w:r>
        <w:t xml:space="preserve">                                 v</w:t>
      </w:r>
      <w:r>
        <w:br w:type="textWrapping"/>
      </w:r>
      <w:r>
        <w:t xml:space="preserve">                +-------------------------------+</w:t>
      </w:r>
      <w:r>
        <w:br w:type="textWrapping"/>
      </w:r>
      <w:r>
        <w:t xml:space="preserve">                |         API Gateway           |</w:t>
      </w:r>
      <w:r>
        <w:br w:type="textWrapping"/>
      </w:r>
      <w:r>
        <w:t xml:space="preserve">                | (Routes user requests, images)|</w:t>
      </w:r>
      <w:r>
        <w:br w:type="textWrapping"/>
      </w:r>
      <w:r>
        <w:t xml:space="preserve">                +-------------------------------+</w:t>
      </w:r>
      <w:r>
        <w:br w:type="textWrapping"/>
      </w:r>
      <w:r>
        <w:t xml:space="preserve">                             /     \</w:t>
      </w:r>
      <w:r>
        <w:br w:type="textWrapping"/>
      </w:r>
      <w:r>
        <w:t xml:space="preserve">                            /       \</w:t>
      </w:r>
      <w:r>
        <w:br w:type="textWrapping"/>
      </w:r>
      <w:r>
        <w:t xml:space="preserve">                           v         v</w:t>
      </w:r>
      <w:r>
        <w:br w:type="textWrapping"/>
      </w:r>
      <w:r>
        <w:t xml:space="preserve">      +-------------------+       +---------------------+</w:t>
      </w:r>
      <w:r>
        <w:br w:type="textWrapping"/>
      </w:r>
      <w:r>
        <w:t xml:space="preserve">      |  Image Recognition|       |  Species Database   |</w:t>
      </w:r>
      <w:r>
        <w:br w:type="textWrapping"/>
      </w:r>
      <w:r>
        <w:t xml:space="preserve">      |   AI/ML Model     |       | (Taxonomy, facts)   |</w:t>
      </w:r>
      <w:r>
        <w:br w:type="textWrapping"/>
      </w:r>
      <w:r>
        <w:t xml:space="preserve">      +-------------------+       +---------------------+</w:t>
      </w:r>
      <w:r>
        <w:br w:type="textWrapping"/>
      </w:r>
      <w:r>
        <w:t xml:space="preserve">               |                            |</w:t>
      </w:r>
      <w:r>
        <w:br w:type="textWrapping"/>
      </w:r>
      <w:r>
        <w:t xml:space="preserve">               v                            v</w:t>
      </w:r>
      <w:r>
        <w:br w:type="textWrapping"/>
      </w:r>
      <w:r>
        <w:t xml:space="preserve">     +-------------------+         +----------------------+</w:t>
      </w:r>
      <w:r>
        <w:br w:type="textWrapping"/>
      </w:r>
      <w:r>
        <w:t xml:space="preserve">     | Identified Species|         |  Data Visualization  |</w:t>
      </w:r>
      <w:r>
        <w:br w:type="textWrapping"/>
      </w:r>
      <w:r>
        <w:t xml:space="preserve">     | + Confidence Score|         | (Maps, charts, stats)|</w:t>
      </w:r>
      <w:r>
        <w:br w:type="textWrapping"/>
      </w:r>
      <w:r>
        <w:t xml:space="preserve">     +-------------------+         +----------------------+</w:t>
      </w:r>
      <w:r>
        <w:br w:type="textWrapping"/>
      </w:r>
      <w:r>
        <w:t xml:space="preserve">                     \                       /</w:t>
      </w:r>
      <w:r>
        <w:br w:type="textWrapping"/>
      </w:r>
      <w:r>
        <w:t xml:space="preserve">                      \                     /</w:t>
      </w:r>
      <w:r>
        <w:br w:type="textWrapping"/>
      </w:r>
      <w:r>
        <w:t xml:space="preserve">                       v                   v</w:t>
      </w:r>
      <w:r>
        <w:br w:type="textWrapping"/>
      </w:r>
      <w:r>
        <w:t xml:space="preserve">                  +--------------------------------+</w:t>
      </w:r>
      <w:r>
        <w:br w:type="textWrapping"/>
      </w:r>
      <w:r>
        <w:t xml:space="preserve">                  |       Output to Frontend       |</w:t>
      </w:r>
      <w:r>
        <w:br w:type="textWrapping"/>
      </w:r>
      <w:r>
        <w:t xml:space="preserve">                  | Species Info, Facts, Location  |</w:t>
      </w:r>
      <w:r>
        <w:br w:type="textWrapping"/>
      </w:r>
      <w:r>
        <w:t xml:space="preserve">                  +--------------------------------+</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362F8"/>
    <w:rsid w:val="0029639D"/>
    <w:rsid w:val="00326F90"/>
    <w:rsid w:val="007A4207"/>
    <w:rsid w:val="00932AAD"/>
    <w:rsid w:val="00AA1D8D"/>
    <w:rsid w:val="00B47730"/>
    <w:rsid w:val="00BA0F53"/>
    <w:rsid w:val="00CB0664"/>
    <w:rsid w:val="00FC693F"/>
    <w:rsid w:val="616A26EB"/>
    <w:rsid w:val="775D07D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1"/>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1"/>
    <w:basedOn w:val="11"/>
    <w:qFormat/>
    <w:uiPriority w:val="21"/>
    <w:rPr>
      <w:b/>
      <w:bCs/>
      <w:i/>
      <w:iCs/>
      <w:color w:val="4F81BD" w:themeColor="accent1"/>
      <w14:textFill>
        <w14:solidFill>
          <w14:schemeClr w14:val="accent1"/>
        </w14:solidFill>
      </w14:textFill>
    </w:rPr>
  </w:style>
  <w:style w:type="character" w:customStyle="1" w:styleId="160">
    <w:name w:val="Subtle Reference1"/>
    <w:basedOn w:val="11"/>
    <w:qFormat/>
    <w:uiPriority w:val="31"/>
    <w:rPr>
      <w:smallCaps/>
      <w:color w:val="C0504D" w:themeColor="accent2"/>
      <w:u w:val="single"/>
      <w14:textFill>
        <w14:solidFill>
          <w14:schemeClr w14:val="accent2"/>
        </w14:solidFill>
      </w14:textFill>
    </w:rPr>
  </w:style>
  <w:style w:type="character" w:customStyle="1" w:styleId="161">
    <w:name w:val="Intense Reference1"/>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1"/>
    <w:basedOn w:val="11"/>
    <w:qFormat/>
    <w:uiPriority w:val="33"/>
    <w:rPr>
      <w:b/>
      <w:bCs/>
      <w:smallCaps/>
      <w:spacing w:val="5"/>
    </w:rPr>
  </w:style>
  <w:style w:type="paragraph" w:customStyle="1" w:styleId="163">
    <w:name w:val="TOC Heading1"/>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459</Words>
  <Characters>2620</Characters>
  <Lines>21</Lines>
  <Paragraphs>6</Paragraphs>
  <TotalTime>2</TotalTime>
  <ScaleCrop>false</ScaleCrop>
  <LinksUpToDate>false</LinksUpToDate>
  <CharactersWithSpaces>3073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2025-07-19T15:56:00Z</dcterms:created>
  <dc:creator>python-docx</dc:creator>
  <dc:description>generated by python-docx</dc:description>
  <cp:lastModifiedBy>WPS_1732209489</cp:lastModifiedBy>
  <dcterms:modified xsi:type="dcterms:W3CDTF">2025-07-19T17:30:54Z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541498A5E3644A97A355796174E184CB_13</vt:lpwstr>
  </property>
</Properties>
</file>