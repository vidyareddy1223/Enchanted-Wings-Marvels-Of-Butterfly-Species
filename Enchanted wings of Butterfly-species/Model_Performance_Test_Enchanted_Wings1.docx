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667E" w14:textId="77777777" w:rsidR="00066B41" w:rsidRDefault="00000000">
      <w:pPr>
        <w:pStyle w:val="Heading1"/>
      </w:pPr>
      <w:r>
        <w:t>Project Development Phase</w:t>
      </w:r>
      <w:r>
        <w:br/>
        <w:t>Model Performance Test</w:t>
      </w:r>
    </w:p>
    <w:p w14:paraId="587FD5E6" w14:textId="708372C9" w:rsidR="00066B41" w:rsidRDefault="00000000">
      <w:r>
        <w:t xml:space="preserve">Date: </w:t>
      </w:r>
      <w:r w:rsidR="00120244">
        <w:t>26</w:t>
      </w:r>
      <w:r>
        <w:t xml:space="preserve"> </w:t>
      </w:r>
      <w:r w:rsidR="00120244">
        <w:t>June</w:t>
      </w:r>
      <w:r>
        <w:t xml:space="preserve"> 2025</w:t>
      </w:r>
    </w:p>
    <w:p w14:paraId="3B3DC893" w14:textId="77777777" w:rsidR="00066B41" w:rsidRDefault="00000000">
      <w:r>
        <w:t>Team ID: LTVIP2025MID42172</w:t>
      </w:r>
    </w:p>
    <w:p w14:paraId="4C447815" w14:textId="77777777" w:rsidR="00066B41" w:rsidRDefault="00000000">
      <w:r>
        <w:t>Project Name: Enchanted wings marvels of butterflyspecies</w:t>
      </w:r>
    </w:p>
    <w:p w14:paraId="79BF9ECF" w14:textId="77777777" w:rsidR="00066B41" w:rsidRDefault="00000000">
      <w:r>
        <w:t>Maximum Marks:</w:t>
      </w:r>
    </w:p>
    <w:p w14:paraId="473C5B97" w14:textId="77777777" w:rsidR="00066B41" w:rsidRDefault="00066B41"/>
    <w:p w14:paraId="71929B60" w14:textId="77777777" w:rsidR="00066B41" w:rsidRDefault="00000000">
      <w:pPr>
        <w:pStyle w:val="Heading2"/>
      </w:pPr>
      <w:r>
        <w:t>Model Performance Testing:</w:t>
      </w:r>
    </w:p>
    <w:p w14:paraId="205FA4D1" w14:textId="77777777" w:rsidR="00066B41" w:rsidRDefault="00000000">
      <w: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066B41" w14:paraId="38DFEDD2" w14:textId="77777777">
        <w:tc>
          <w:tcPr>
            <w:tcW w:w="2160" w:type="dxa"/>
          </w:tcPr>
          <w:p w14:paraId="1042B1FB" w14:textId="77777777" w:rsidR="00066B41" w:rsidRDefault="00000000">
            <w:r>
              <w:t>S.No.</w:t>
            </w:r>
          </w:p>
        </w:tc>
        <w:tc>
          <w:tcPr>
            <w:tcW w:w="2160" w:type="dxa"/>
          </w:tcPr>
          <w:p w14:paraId="69B2ABAB" w14:textId="77777777" w:rsidR="00066B41" w:rsidRDefault="00000000">
            <w:r>
              <w:t>Parameter</w:t>
            </w:r>
          </w:p>
        </w:tc>
        <w:tc>
          <w:tcPr>
            <w:tcW w:w="2160" w:type="dxa"/>
          </w:tcPr>
          <w:p w14:paraId="0670B5E3" w14:textId="77777777" w:rsidR="00066B41" w:rsidRDefault="00000000">
            <w:r>
              <w:t>Values</w:t>
            </w:r>
          </w:p>
        </w:tc>
        <w:tc>
          <w:tcPr>
            <w:tcW w:w="2160" w:type="dxa"/>
          </w:tcPr>
          <w:p w14:paraId="2CFE751F" w14:textId="77777777" w:rsidR="00066B41" w:rsidRDefault="00000000">
            <w:r>
              <w:t>Screenshot</w:t>
            </w:r>
          </w:p>
        </w:tc>
      </w:tr>
      <w:tr w:rsidR="00066B41" w14:paraId="3275D834" w14:textId="77777777">
        <w:tc>
          <w:tcPr>
            <w:tcW w:w="2160" w:type="dxa"/>
          </w:tcPr>
          <w:p w14:paraId="01B356AD" w14:textId="77777777" w:rsidR="00066B41" w:rsidRDefault="00000000">
            <w:r>
              <w:t>1.</w:t>
            </w:r>
          </w:p>
        </w:tc>
        <w:tc>
          <w:tcPr>
            <w:tcW w:w="2160" w:type="dxa"/>
          </w:tcPr>
          <w:p w14:paraId="5810E5F7" w14:textId="77777777" w:rsidR="00066B41" w:rsidRDefault="00000000">
            <w:r>
              <w:t>Model Summary</w:t>
            </w:r>
          </w:p>
        </w:tc>
        <w:tc>
          <w:tcPr>
            <w:tcW w:w="2160" w:type="dxa"/>
          </w:tcPr>
          <w:p w14:paraId="1B531AA3" w14:textId="77777777" w:rsidR="00066B41" w:rsidRDefault="00000000">
            <w:r>
              <w:t>-</w:t>
            </w:r>
          </w:p>
        </w:tc>
        <w:tc>
          <w:tcPr>
            <w:tcW w:w="2160" w:type="dxa"/>
          </w:tcPr>
          <w:p w14:paraId="5E31AAE4" w14:textId="77777777" w:rsidR="00066B41" w:rsidRDefault="00066B41"/>
        </w:tc>
      </w:tr>
      <w:tr w:rsidR="00066B41" w14:paraId="21440750" w14:textId="77777777">
        <w:tc>
          <w:tcPr>
            <w:tcW w:w="2160" w:type="dxa"/>
          </w:tcPr>
          <w:p w14:paraId="6DF40187" w14:textId="77777777" w:rsidR="00066B41" w:rsidRDefault="00000000">
            <w:r>
              <w:t>2.</w:t>
            </w:r>
          </w:p>
        </w:tc>
        <w:tc>
          <w:tcPr>
            <w:tcW w:w="2160" w:type="dxa"/>
          </w:tcPr>
          <w:p w14:paraId="44EB928D" w14:textId="77777777" w:rsidR="00066B41" w:rsidRDefault="00000000">
            <w:r>
              <w:t>Accuracy</w:t>
            </w:r>
            <w:r>
              <w:br/>
              <w:t xml:space="preserve">Training Accuracy - </w:t>
            </w:r>
            <w:r>
              <w:br/>
              <w:t>Validation Accuracy -</w:t>
            </w:r>
          </w:p>
        </w:tc>
        <w:tc>
          <w:tcPr>
            <w:tcW w:w="2160" w:type="dxa"/>
          </w:tcPr>
          <w:p w14:paraId="1C620477" w14:textId="77777777" w:rsidR="00066B41" w:rsidRDefault="00066B41"/>
        </w:tc>
        <w:tc>
          <w:tcPr>
            <w:tcW w:w="2160" w:type="dxa"/>
          </w:tcPr>
          <w:p w14:paraId="77520984" w14:textId="77777777" w:rsidR="00066B41" w:rsidRDefault="00066B41"/>
        </w:tc>
      </w:tr>
      <w:tr w:rsidR="00066B41" w14:paraId="33ADF7B4" w14:textId="77777777">
        <w:tc>
          <w:tcPr>
            <w:tcW w:w="2160" w:type="dxa"/>
          </w:tcPr>
          <w:p w14:paraId="49D9535D" w14:textId="77777777" w:rsidR="00066B41" w:rsidRDefault="00000000">
            <w:r>
              <w:t>3.</w:t>
            </w:r>
          </w:p>
        </w:tc>
        <w:tc>
          <w:tcPr>
            <w:tcW w:w="2160" w:type="dxa"/>
          </w:tcPr>
          <w:p w14:paraId="316005AE" w14:textId="77777777" w:rsidR="00066B41" w:rsidRDefault="00000000">
            <w:r>
              <w:t>Fine Tuning Result (if Done)</w:t>
            </w:r>
            <w:r>
              <w:br/>
              <w:t>Validation Accuracy -</w:t>
            </w:r>
          </w:p>
        </w:tc>
        <w:tc>
          <w:tcPr>
            <w:tcW w:w="2160" w:type="dxa"/>
          </w:tcPr>
          <w:p w14:paraId="4BC6B775" w14:textId="77777777" w:rsidR="00066B41" w:rsidRDefault="00066B41"/>
        </w:tc>
        <w:tc>
          <w:tcPr>
            <w:tcW w:w="2160" w:type="dxa"/>
          </w:tcPr>
          <w:p w14:paraId="2178D5C7" w14:textId="77777777" w:rsidR="00066B41" w:rsidRDefault="00066B41"/>
        </w:tc>
      </w:tr>
    </w:tbl>
    <w:p w14:paraId="34048803" w14:textId="77777777" w:rsidR="001A1349" w:rsidRDefault="001A1349"/>
    <w:sectPr w:rsidR="001A1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193711">
    <w:abstractNumId w:val="8"/>
  </w:num>
  <w:num w:numId="2" w16cid:durableId="1484541668">
    <w:abstractNumId w:val="6"/>
  </w:num>
  <w:num w:numId="3" w16cid:durableId="239873253">
    <w:abstractNumId w:val="5"/>
  </w:num>
  <w:num w:numId="4" w16cid:durableId="829560544">
    <w:abstractNumId w:val="4"/>
  </w:num>
  <w:num w:numId="5" w16cid:durableId="588540259">
    <w:abstractNumId w:val="7"/>
  </w:num>
  <w:num w:numId="6" w16cid:durableId="761805241">
    <w:abstractNumId w:val="3"/>
  </w:num>
  <w:num w:numId="7" w16cid:durableId="2033990169">
    <w:abstractNumId w:val="2"/>
  </w:num>
  <w:num w:numId="8" w16cid:durableId="2127039788">
    <w:abstractNumId w:val="1"/>
  </w:num>
  <w:num w:numId="9" w16cid:durableId="206166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B41"/>
    <w:rsid w:val="00120244"/>
    <w:rsid w:val="0015074B"/>
    <w:rsid w:val="001A1349"/>
    <w:rsid w:val="0029639D"/>
    <w:rsid w:val="00326F90"/>
    <w:rsid w:val="00AA1D8D"/>
    <w:rsid w:val="00B47730"/>
    <w:rsid w:val="00CB0664"/>
    <w:rsid w:val="00EE2C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0563D"/>
  <w14:defaultImageDpi w14:val="300"/>
  <w15:docId w15:val="{19BA647C-FA8E-4BD3-AFBE-FC18A03E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2025-07-20T09:57:00Z</dcterms:created>
  <dcterms:modified xsi:type="dcterms:W3CDTF">2025-07-20T09:57:00Z</dcterms:modified>
  <cp:category/>
</cp:coreProperties>
</file>