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1429AB">
      <w:pPr>
        <w:pStyle w:val="2"/>
      </w:pPr>
      <w:r>
        <w:t>Project Title: Enchanted Wings: Marvels of Butterfly Species</w:t>
      </w:r>
    </w:p>
    <w:p w14:paraId="3C8F5DB0">
      <w:pPr>
        <w:rPr>
          <w:rFonts w:hint="default"/>
          <w:lang w:val="en-IN"/>
        </w:rPr>
      </w:pPr>
      <w:r>
        <w:t>Team ID: LTVIP2025TMID4217</w:t>
      </w:r>
      <w:r>
        <w:rPr>
          <w:rFonts w:hint="default"/>
          <w:lang w:val="en-IN"/>
        </w:rPr>
        <w:t>6</w:t>
      </w:r>
      <w:bookmarkStart w:id="0" w:name="_GoBack"/>
      <w:bookmarkEnd w:id="0"/>
    </w:p>
    <w:p w14:paraId="0EE2A857">
      <w:r>
        <w:t>Data:26 June 2025</w:t>
      </w:r>
    </w:p>
    <w:p w14:paraId="62D766C8">
      <w:r>
        <w:t>Maxmium Mark:2mark</w:t>
      </w:r>
    </w:p>
    <w:p w14:paraId="6309F73C"/>
    <w:p w14:paraId="105EB1E2">
      <w:pPr>
        <w:pStyle w:val="3"/>
      </w:pPr>
      <w:r>
        <w:t>Problem – Solution Fit Template</w:t>
      </w:r>
    </w:p>
    <w:p w14:paraId="7D894981">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707B4693"/>
    <w:p w14:paraId="1BDAF2F6">
      <w:pPr>
        <w:pStyle w:val="4"/>
      </w:pPr>
      <w:r>
        <w:t>Purpose</w:t>
      </w:r>
    </w:p>
    <w:p w14:paraId="39A78243">
      <w:r>
        <w:t>The purpose of the Problem – Solution Fit Template is to help teams define a real-world problem faced by their target audience and outline a practical and innovative solution. This ensures that the project addresses a genuine need and delivers meaningful value.</w:t>
      </w:r>
    </w:p>
    <w:p w14:paraId="6A3D1556"/>
    <w:p w14:paraId="44686BA5">
      <w:pPr>
        <w:pStyle w:val="4"/>
      </w:pPr>
      <w:r>
        <w:t>Template</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11FB2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74F665E4">
            <w:pPr>
              <w:spacing w:after="0" w:line="240" w:lineRule="auto"/>
            </w:pPr>
            <w:r>
              <w:t>Section</w:t>
            </w:r>
          </w:p>
        </w:tc>
        <w:tc>
          <w:tcPr>
            <w:tcW w:w="4320" w:type="dxa"/>
          </w:tcPr>
          <w:p w14:paraId="2BAFCA93">
            <w:pPr>
              <w:spacing w:after="0" w:line="240" w:lineRule="auto"/>
            </w:pPr>
            <w:r>
              <w:t>Description</w:t>
            </w:r>
          </w:p>
        </w:tc>
      </w:tr>
      <w:tr w14:paraId="4FA2C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C41965F">
            <w:pPr>
              <w:spacing w:after="0" w:line="240" w:lineRule="auto"/>
            </w:pPr>
            <w:r>
              <w:t>1. Problem Statement</w:t>
            </w:r>
          </w:p>
        </w:tc>
        <w:tc>
          <w:tcPr>
            <w:tcW w:w="4320" w:type="dxa"/>
          </w:tcPr>
          <w:p w14:paraId="2B329C4B">
            <w:pPr>
              <w:spacing w:after="0" w:line="240" w:lineRule="auto"/>
            </w:pPr>
            <w:r>
              <w:t>Describe the key problem or need observed in the target group.</w:t>
            </w:r>
          </w:p>
        </w:tc>
      </w:tr>
      <w:tr w14:paraId="28751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326231D2">
            <w:pPr>
              <w:spacing w:after="0" w:line="240" w:lineRule="auto"/>
            </w:pPr>
            <w:r>
              <w:t>2. Target Audience</w:t>
            </w:r>
          </w:p>
        </w:tc>
        <w:tc>
          <w:tcPr>
            <w:tcW w:w="4320" w:type="dxa"/>
          </w:tcPr>
          <w:p w14:paraId="7C1E10BD">
            <w:pPr>
              <w:spacing w:after="0" w:line="240" w:lineRule="auto"/>
            </w:pPr>
            <w:r>
              <w:t>Define the specific user group facing this problem.</w:t>
            </w:r>
          </w:p>
        </w:tc>
      </w:tr>
      <w:tr w14:paraId="03FD4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3045EFEE">
            <w:pPr>
              <w:spacing w:after="0" w:line="240" w:lineRule="auto"/>
            </w:pPr>
            <w:r>
              <w:t>3. Current Alternatives</w:t>
            </w:r>
          </w:p>
        </w:tc>
        <w:tc>
          <w:tcPr>
            <w:tcW w:w="4320" w:type="dxa"/>
          </w:tcPr>
          <w:p w14:paraId="0612380F">
            <w:pPr>
              <w:spacing w:after="0" w:line="240" w:lineRule="auto"/>
            </w:pPr>
            <w:r>
              <w:t>List existing solutions or methods users currently rely on.</w:t>
            </w:r>
          </w:p>
        </w:tc>
      </w:tr>
      <w:tr w14:paraId="728EB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76F74ED">
            <w:pPr>
              <w:spacing w:after="0" w:line="240" w:lineRule="auto"/>
            </w:pPr>
            <w:r>
              <w:t>4. Proposed Solution</w:t>
            </w:r>
          </w:p>
        </w:tc>
        <w:tc>
          <w:tcPr>
            <w:tcW w:w="4320" w:type="dxa"/>
          </w:tcPr>
          <w:p w14:paraId="79E5738C">
            <w:pPr>
              <w:spacing w:after="0" w:line="240" w:lineRule="auto"/>
            </w:pPr>
            <w:r>
              <w:t>Detail the solution your team is offering.</w:t>
            </w:r>
          </w:p>
        </w:tc>
      </w:tr>
      <w:tr w14:paraId="15E92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9365774">
            <w:pPr>
              <w:spacing w:after="0" w:line="240" w:lineRule="auto"/>
            </w:pPr>
            <w:r>
              <w:t>5. Key Benefits</w:t>
            </w:r>
          </w:p>
        </w:tc>
        <w:tc>
          <w:tcPr>
            <w:tcW w:w="4320" w:type="dxa"/>
          </w:tcPr>
          <w:p w14:paraId="64C5DE2C">
            <w:pPr>
              <w:spacing w:after="0" w:line="240" w:lineRule="auto"/>
            </w:pPr>
            <w:r>
              <w:t>Highlight what makes your solution effective, different, and valuable.</w:t>
            </w:r>
          </w:p>
        </w:tc>
      </w:tr>
      <w:tr w14:paraId="60889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B8E5C74">
            <w:pPr>
              <w:spacing w:after="0" w:line="240" w:lineRule="auto"/>
            </w:pPr>
            <w:r>
              <w:t>6. Success Criteria</w:t>
            </w:r>
          </w:p>
        </w:tc>
        <w:tc>
          <w:tcPr>
            <w:tcW w:w="4320" w:type="dxa"/>
          </w:tcPr>
          <w:p w14:paraId="0F7D99F9">
            <w:pPr>
              <w:spacing w:after="0" w:line="240" w:lineRule="auto"/>
            </w:pPr>
            <w:r>
              <w:t>Define how success will be measured for the proposed solution.</w:t>
            </w:r>
          </w:p>
        </w:tc>
      </w:tr>
    </w:tbl>
    <w:p w14:paraId="72576664"/>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6E5EF1"/>
    <w:rsid w:val="00777E8D"/>
    <w:rsid w:val="00AA1D8D"/>
    <w:rsid w:val="00B47730"/>
    <w:rsid w:val="00BC62AA"/>
    <w:rsid w:val="00BE0459"/>
    <w:rsid w:val="00CB0664"/>
    <w:rsid w:val="00FC693F"/>
    <w:rsid w:val="344E547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1</Pages>
  <Words>185</Words>
  <Characters>1056</Characters>
  <Lines>8</Lines>
  <Paragraphs>2</Paragraphs>
  <TotalTime>2</TotalTime>
  <ScaleCrop>false</ScaleCrop>
  <LinksUpToDate>false</LinksUpToDate>
  <CharactersWithSpaces>1239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2025-07-19T14:15:00Z</dcterms:created>
  <dc:creator>python-docx</dc:creator>
  <dc:description>generated by python-docx</dc:description>
  <cp:lastModifiedBy>WPS_1732209489</cp:lastModifiedBy>
  <dcterms:modified xsi:type="dcterms:W3CDTF">2025-07-19T17:32:06Z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51EDD0739E0F44519EAAA6CD11797EF6_12</vt:lpwstr>
  </property>
</Properties>
</file>