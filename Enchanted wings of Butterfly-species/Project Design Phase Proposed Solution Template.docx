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DFEEA">
      <w:pPr>
        <w:pStyle w:val="2"/>
        <w:rPr>
          <w:sz w:val="32"/>
          <w:szCs w:val="32"/>
        </w:rPr>
      </w:pPr>
      <w:r>
        <w:rPr>
          <w:sz w:val="32"/>
          <w:szCs w:val="32"/>
        </w:rPr>
        <w:t>Project Design Phase Proposed Solution Template</w:t>
      </w:r>
    </w:p>
    <w:p w14:paraId="1A68D1AF">
      <w:pPr>
        <w:pStyle w:val="2"/>
      </w:pPr>
      <w:r>
        <w:t>Project Title: Enchanted Wings: Marvels of Butterfly Species</w:t>
      </w:r>
    </w:p>
    <w:p w14:paraId="7AA37DC9">
      <w:pPr>
        <w:rPr>
          <w:rFonts w:hint="default"/>
          <w:lang w:val="en-IN"/>
        </w:rPr>
      </w:pPr>
      <w:r>
        <w:t>Team ID: LTVIP2025TMID421</w:t>
      </w:r>
      <w:r>
        <w:rPr>
          <w:rFonts w:hint="default"/>
          <w:lang w:val="en-IN"/>
        </w:rPr>
        <w:t>6</w:t>
      </w:r>
    </w:p>
    <w:p w14:paraId="20B507D2">
      <w:r>
        <w:t xml:space="preserve">Date: </w:t>
      </w:r>
      <w:r>
        <w:rPr>
          <w:rFonts w:hint="default"/>
          <w:lang w:val="en-IN"/>
        </w:rPr>
        <w:t>26</w:t>
      </w:r>
      <w:bookmarkStart w:id="0" w:name="_GoBack"/>
      <w:bookmarkEnd w:id="0"/>
      <w:r>
        <w:t xml:space="preserve"> </w:t>
      </w:r>
      <w:r>
        <w:rPr>
          <w:rFonts w:hint="default"/>
          <w:lang w:val="en-IN"/>
        </w:rPr>
        <w:t>June</w:t>
      </w:r>
      <w:r>
        <w:t xml:space="preserve"> 2025</w:t>
      </w:r>
    </w:p>
    <w:p w14:paraId="1E4BDC5C">
      <w:r>
        <w:t>Maximum Marks:2 marks</w:t>
      </w:r>
    </w:p>
    <w:p w14:paraId="5BF9B56A"/>
    <w:p w14:paraId="15B19135">
      <w:r>
        <w:t>Project Name: Proposed Solution Template</w:t>
      </w:r>
    </w:p>
    <w:p w14:paraId="581C4EBB">
      <w:r>
        <w:t>Project team shall fill the following information in the proposed solution template.</w:t>
      </w:r>
    </w:p>
    <w:p w14:paraId="510549C7"/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3B87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EC3C12">
            <w:pPr>
              <w:spacing w:after="0" w:line="240" w:lineRule="auto"/>
            </w:pPr>
            <w:r>
              <w:t>S.No.</w:t>
            </w:r>
          </w:p>
        </w:tc>
        <w:tc>
          <w:tcPr>
            <w:tcW w:w="2880" w:type="dxa"/>
          </w:tcPr>
          <w:p w14:paraId="4BC96424">
            <w:pPr>
              <w:spacing w:after="0" w:line="240" w:lineRule="auto"/>
            </w:pPr>
            <w:r>
              <w:t>Parameter</w:t>
            </w:r>
          </w:p>
        </w:tc>
        <w:tc>
          <w:tcPr>
            <w:tcW w:w="2880" w:type="dxa"/>
          </w:tcPr>
          <w:p w14:paraId="08139E9C">
            <w:pPr>
              <w:spacing w:after="0" w:line="240" w:lineRule="auto"/>
            </w:pPr>
            <w:r>
              <w:t>Description</w:t>
            </w:r>
          </w:p>
        </w:tc>
      </w:tr>
      <w:tr w14:paraId="4AB0B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7E7ED55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678891E5">
            <w:pPr>
              <w:spacing w:after="0" w:line="240" w:lineRule="auto"/>
            </w:pPr>
            <w:r>
              <w:t>Problem Statement (Problem to be solved)</w:t>
            </w:r>
          </w:p>
        </w:tc>
        <w:tc>
          <w:tcPr>
            <w:tcW w:w="2880" w:type="dxa"/>
          </w:tcPr>
          <w:p w14:paraId="7D51EAFC">
            <w:pPr>
              <w:spacing w:after="0" w:line="240" w:lineRule="auto"/>
            </w:pPr>
          </w:p>
        </w:tc>
      </w:tr>
      <w:tr w14:paraId="6A990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923B991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6A92D6ED">
            <w:pPr>
              <w:spacing w:after="0" w:line="240" w:lineRule="auto"/>
            </w:pPr>
            <w:r>
              <w:t>Idea / Solution description</w:t>
            </w:r>
          </w:p>
        </w:tc>
        <w:tc>
          <w:tcPr>
            <w:tcW w:w="2880" w:type="dxa"/>
          </w:tcPr>
          <w:p w14:paraId="1E4C27A1">
            <w:pPr>
              <w:spacing w:after="0" w:line="240" w:lineRule="auto"/>
            </w:pPr>
          </w:p>
        </w:tc>
      </w:tr>
      <w:tr w14:paraId="59C6D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2F3342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2CCE26EC">
            <w:pPr>
              <w:spacing w:after="0" w:line="240" w:lineRule="auto"/>
            </w:pPr>
            <w:r>
              <w:t>Novelty / Uniqueness</w:t>
            </w:r>
          </w:p>
        </w:tc>
        <w:tc>
          <w:tcPr>
            <w:tcW w:w="2880" w:type="dxa"/>
          </w:tcPr>
          <w:p w14:paraId="7BB7EB32">
            <w:pPr>
              <w:spacing w:after="0" w:line="240" w:lineRule="auto"/>
            </w:pPr>
          </w:p>
        </w:tc>
      </w:tr>
      <w:tr w14:paraId="21B7B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C49DAEE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7860A7D6">
            <w:pPr>
              <w:spacing w:after="0" w:line="240" w:lineRule="auto"/>
            </w:pPr>
            <w:r>
              <w:t>Social Impact / Customer Satisfaction</w:t>
            </w:r>
          </w:p>
        </w:tc>
        <w:tc>
          <w:tcPr>
            <w:tcW w:w="2880" w:type="dxa"/>
          </w:tcPr>
          <w:p w14:paraId="2F13B29B">
            <w:pPr>
              <w:spacing w:after="0" w:line="240" w:lineRule="auto"/>
            </w:pPr>
          </w:p>
        </w:tc>
      </w:tr>
      <w:tr w14:paraId="4F605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6E5BD8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67C62A3C">
            <w:pPr>
              <w:spacing w:after="0" w:line="240" w:lineRule="auto"/>
            </w:pPr>
            <w:r>
              <w:t>Business Model (Revenue Model)</w:t>
            </w:r>
          </w:p>
        </w:tc>
        <w:tc>
          <w:tcPr>
            <w:tcW w:w="2880" w:type="dxa"/>
          </w:tcPr>
          <w:p w14:paraId="384F258D">
            <w:pPr>
              <w:spacing w:after="0" w:line="240" w:lineRule="auto"/>
            </w:pPr>
          </w:p>
        </w:tc>
      </w:tr>
      <w:tr w14:paraId="5CB7F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F35C978">
            <w:pPr>
              <w:spacing w:after="0" w:line="240" w:lineRule="auto"/>
            </w:pPr>
            <w:r>
              <w:t>6</w:t>
            </w:r>
          </w:p>
        </w:tc>
        <w:tc>
          <w:tcPr>
            <w:tcW w:w="2880" w:type="dxa"/>
          </w:tcPr>
          <w:p w14:paraId="0D7EE407">
            <w:pPr>
              <w:spacing w:after="0" w:line="240" w:lineRule="auto"/>
            </w:pPr>
            <w:r>
              <w:t>Scalability of the Solution</w:t>
            </w:r>
          </w:p>
        </w:tc>
        <w:tc>
          <w:tcPr>
            <w:tcW w:w="2880" w:type="dxa"/>
          </w:tcPr>
          <w:p w14:paraId="57FE9571">
            <w:pPr>
              <w:spacing w:after="0" w:line="240" w:lineRule="auto"/>
            </w:pPr>
          </w:p>
        </w:tc>
      </w:tr>
    </w:tbl>
    <w:p w14:paraId="6C92FB8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28C6"/>
    <w:rsid w:val="0015074B"/>
    <w:rsid w:val="0029639D"/>
    <w:rsid w:val="00326F90"/>
    <w:rsid w:val="006A6CA6"/>
    <w:rsid w:val="00AA1D8D"/>
    <w:rsid w:val="00B17346"/>
    <w:rsid w:val="00B47730"/>
    <w:rsid w:val="00CB0664"/>
    <w:rsid w:val="00EC2FC5"/>
    <w:rsid w:val="00FC693F"/>
    <w:rsid w:val="770B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468</Characters>
  <Lines>3</Lines>
  <Paragraphs>1</Paragraphs>
  <TotalTime>8</TotalTime>
  <ScaleCrop>false</ScaleCrop>
  <LinksUpToDate>false</LinksUpToDate>
  <CharactersWithSpaces>549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2025-07-19T14:29:00Z</dcterms:created>
  <dc:creator>python-docx</dc:creator>
  <dc:description>generated by python-docx</dc:description>
  <cp:lastModifiedBy>WPS_1732209489</cp:lastModifiedBy>
  <dcterms:modified xsi:type="dcterms:W3CDTF">2025-07-19T17:31:48Z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D89C8CC2C1264E83B34E4F4533A11FAC_12</vt:lpwstr>
  </property>
</Properties>
</file>