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F4F5E1">
      <w:pPr>
        <w:pStyle w:val="2"/>
        <w:jc w:val="center"/>
      </w:pPr>
      <w:r>
        <w:t>Define the Problem Statements</w:t>
      </w:r>
    </w:p>
    <w:p w14:paraId="5933B88C"/>
    <w:p w14:paraId="575E13DE">
      <w:r>
        <w:t xml:space="preserve">Date: </w:t>
      </w:r>
      <w:r>
        <w:rPr>
          <w:rFonts w:hint="default"/>
          <w:lang w:val="en-IN"/>
        </w:rPr>
        <w:t>26</w:t>
      </w:r>
      <w:bookmarkStart w:id="0" w:name="_GoBack"/>
      <w:bookmarkEnd w:id="0"/>
      <w:r>
        <w:t xml:space="preserve"> J</w:t>
      </w:r>
      <w:r>
        <w:rPr>
          <w:rFonts w:hint="default"/>
          <w:lang w:val="en-IN"/>
        </w:rPr>
        <w:t>une</w:t>
      </w:r>
      <w:r>
        <w:t xml:space="preserve"> 2025</w:t>
      </w:r>
    </w:p>
    <w:p w14:paraId="290426D7">
      <w:pPr>
        <w:rPr>
          <w:rFonts w:hint="default"/>
          <w:lang w:val="en-IN"/>
        </w:rPr>
      </w:pPr>
      <w:r>
        <w:t>Team ID: LTVIP2025TMID</w:t>
      </w:r>
      <w:r>
        <w:rPr>
          <w:rFonts w:hint="default"/>
          <w:lang w:val="en-IN"/>
        </w:rPr>
        <w:t>42176</w:t>
      </w:r>
    </w:p>
    <w:p w14:paraId="03063E48">
      <w:r>
        <w:t>Project Title: Enchanted Wings: Marvels of Butterfly Species</w:t>
      </w:r>
    </w:p>
    <w:p w14:paraId="4D11E86A">
      <w:r>
        <w:t>Maximum Marks: 2 Marks</w:t>
      </w:r>
    </w:p>
    <w:p w14:paraId="6728EF8C"/>
    <w:p w14:paraId="1CAF9211">
      <w:pPr>
        <w:pStyle w:val="3"/>
      </w:pPr>
      <w:r>
        <w:t>Customer Problem Statement Template</w:t>
      </w:r>
    </w:p>
    <w:p w14:paraId="3E73950C">
      <w:r>
        <w:t>Create a problem statement to understand your customer's point of view. The Customer Problem Statement template helps you focus on what matters to create experiences people will love.</w:t>
      </w:r>
      <w:r>
        <w:br w:type="textWrapping"/>
      </w:r>
      <w:r>
        <w:br w:type="textWrapping"/>
      </w: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350A408"/>
    <w:p w14:paraId="225F00F6">
      <w:pPr>
        <w:pStyle w:val="156"/>
      </w:pPr>
      <w:r>
        <w:t>Example:</w:t>
      </w:r>
    </w:p>
    <w:p w14:paraId="2D75AC60">
      <w:pPr>
        <w:pStyle w:val="23"/>
      </w:pPr>
      <w:r>
        <w:t>Problem Statement (PS)</w:t>
      </w:r>
    </w:p>
    <w:p w14:paraId="66B7AEE3">
      <w:pPr>
        <w:pStyle w:val="24"/>
      </w:pPr>
      <w:r>
        <w:t>I am (Customer)</w:t>
      </w:r>
    </w:p>
    <w:p w14:paraId="0FFAA4BB">
      <w:pPr>
        <w:pStyle w:val="24"/>
      </w:pPr>
      <w:r>
        <w:t>I’m trying to</w:t>
      </w:r>
    </w:p>
    <w:p w14:paraId="28F9B147">
      <w:pPr>
        <w:pStyle w:val="24"/>
      </w:pPr>
      <w:r>
        <w:t>But</w:t>
      </w:r>
    </w:p>
    <w:p w14:paraId="67272DFF">
      <w:pPr>
        <w:pStyle w:val="24"/>
      </w:pPr>
      <w:r>
        <w:t>Because</w:t>
      </w:r>
    </w:p>
    <w:p w14:paraId="791085A9">
      <w:pPr>
        <w:pStyle w:val="24"/>
      </w:pPr>
      <w:r>
        <w:t>Which makes me feel</w:t>
      </w:r>
    </w:p>
    <w:p w14:paraId="388CFA22"/>
    <w:p w14:paraId="5C2F7C93">
      <w:pPr>
        <w:pStyle w:val="4"/>
      </w:pPr>
      <w:r>
        <w:t>PS-1</w:t>
      </w:r>
    </w:p>
    <w:p w14:paraId="7943FAEC">
      <w:r>
        <w:br w:type="textWrapping"/>
      </w:r>
      <w:r>
        <w:br w:type="textWrapping"/>
      </w:r>
      <w:r>
        <w:br w:type="textWrapping"/>
      </w:r>
      <w:r>
        <w:br w:type="textWrapping"/>
      </w:r>
      <w:r>
        <w:br w:type="textWrapping"/>
      </w:r>
    </w:p>
    <w:p w14:paraId="58AD0F02">
      <w:pPr>
        <w:pStyle w:val="4"/>
      </w:pPr>
      <w:r>
        <w:t>PS-2</w:t>
      </w:r>
    </w:p>
    <w:p w14:paraId="3BC015CD">
      <w:r>
        <w:br w:type="textWrapping"/>
      </w:r>
      <w:r>
        <w:br w:type="textWrapping"/>
      </w:r>
      <w:r>
        <w:br w:type="textWrapping"/>
      </w:r>
      <w:r>
        <w:br w:type="textWrapping"/>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50B1D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WPS_1732209489</cp:lastModifiedBy>
  <dcterms:modified xsi:type="dcterms:W3CDTF">2025-07-19T17:18:41Z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E8E1AB51938F4E96973AA5926B2F14C1_13</vt:lpwstr>
  </property>
</Properties>
</file>