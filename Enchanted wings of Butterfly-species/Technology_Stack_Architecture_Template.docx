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9B44D">
      <w:pPr>
        <w:pStyle w:val="2"/>
      </w:pPr>
      <w:r>
        <w:t>Project Title: Enchanted Wings: Marvels of Butterfly Species</w:t>
      </w:r>
    </w:p>
    <w:p w14:paraId="0C06C14C">
      <w:pPr>
        <w:rPr>
          <w:rFonts w:hint="default"/>
          <w:lang w:val="en-IN"/>
        </w:rPr>
      </w:pPr>
      <w:r>
        <w:t>Team ID: LTVIP2025TMID4217</w:t>
      </w:r>
      <w:r>
        <w:rPr>
          <w:rFonts w:hint="default"/>
          <w:lang w:val="en-IN"/>
        </w:rPr>
        <w:t>6</w:t>
      </w:r>
    </w:p>
    <w:p w14:paraId="7A32337C"/>
    <w:p w14:paraId="72EE02B2">
      <w:pPr>
        <w:pStyle w:val="3"/>
      </w:pPr>
      <w:r>
        <w:t>Technology Stack (Architecture &amp; Stack)</w:t>
      </w:r>
    </w:p>
    <w:p w14:paraId="2FEA612C">
      <w:r>
        <w:t>Date: 26 JUNE 2025</w:t>
      </w:r>
    </w:p>
    <w:p w14:paraId="4D9EAE39">
      <w:pPr>
        <w:rPr>
          <w:rFonts w:hint="default"/>
          <w:lang w:val="en-IN"/>
        </w:rPr>
      </w:pPr>
      <w:r>
        <w:t>Team ID: LTVIP2025TMID4217</w:t>
      </w:r>
      <w:r>
        <w:rPr>
          <w:rFonts w:hint="default"/>
          <w:lang w:val="en-IN"/>
        </w:rPr>
        <w:t>6</w:t>
      </w:r>
      <w:bookmarkStart w:id="0" w:name="_GoBack"/>
      <w:bookmarkEnd w:id="0"/>
    </w:p>
    <w:p w14:paraId="5B8EA75C">
      <w:pPr>
        <w:tabs>
          <w:tab w:val="left" w:pos="1764"/>
        </w:tabs>
      </w:pPr>
      <w:r>
        <w:t>Project Name:Enchanted Wings Marvels of Butterfly Species</w:t>
      </w:r>
    </w:p>
    <w:p w14:paraId="0AB7486C"/>
    <w:p w14:paraId="3461FC1A">
      <w:r>
        <w:t>Maximum Marks: 4 Marks</w:t>
      </w:r>
    </w:p>
    <w:p w14:paraId="2E113302"/>
    <w:p w14:paraId="64DEAB17">
      <w:pPr>
        <w:pStyle w:val="4"/>
      </w:pPr>
      <w:r>
        <w:t>Technical Architecture:</w:t>
      </w:r>
    </w:p>
    <w:p w14:paraId="4D56899D">
      <w:r>
        <w:t>The Deliverable shall include the architectural diagram as below and the information as per the Table 1 &amp; Table 2.</w:t>
      </w:r>
    </w:p>
    <w:p w14:paraId="0BEA3A55">
      <w:r>
        <w:t>Example: Order processing during pandemics for offline mode</w:t>
      </w:r>
    </w:p>
    <w:p w14:paraId="33CC90BE">
      <w:r>
        <w:t>Note: Actual architectural diagrams should be created using diagramming tools like Lucidchart, Draw.io, or PowerPoint.</w:t>
      </w:r>
    </w:p>
    <w:p w14:paraId="49D995E6">
      <w:pPr>
        <w:pStyle w:val="157"/>
      </w:pPr>
      <w:r>
        <w:t>Insert Architectural Diagram Here</w:t>
      </w:r>
      <w:r>
        <w:drawing>
          <wp:inline distT="0" distB="0" distL="0" distR="0">
            <wp:extent cx="5486400" cy="3560445"/>
            <wp:effectExtent l="0" t="0" r="0" b="1905"/>
            <wp:docPr id="457224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2470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741C">
      <w:r>
        <w:drawing>
          <wp:inline distT="0" distB="0" distL="0" distR="0">
            <wp:extent cx="123825" cy="66675"/>
            <wp:effectExtent l="0" t="0" r="0" b="0"/>
            <wp:docPr id="111643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34470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Table-1 : Components &amp; Technologies: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5"/>
        <w:gridCol w:w="2149"/>
        <w:gridCol w:w="2859"/>
        <w:gridCol w:w="3193"/>
      </w:tblGrid>
      <w:tr w14:paraId="1116F7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130D7"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358"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0307"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5F5E5">
            <w:r>
              <w:rPr>
                <w:b/>
                <w:bCs/>
              </w:rPr>
              <w:t>Technology</w:t>
            </w:r>
          </w:p>
        </w:tc>
      </w:tr>
      <w:tr w14:paraId="2EAAA32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7BC1">
            <w:pPr>
              <w:numPr>
                <w:ilvl w:val="0"/>
                <w:numId w:val="7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75BE">
            <w:r>
              <w:t>User Interface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FB4EA">
            <w:r>
              <w:t>How user interacts with application e.g.</w:t>
            </w:r>
          </w:p>
          <w:p w14:paraId="0A3C6C5F">
            <w:r>
              <w:t>Web UI, Mobile App, Chatbot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6398D">
            <w:r>
              <w:t>HTML, CSS, JavaScript / Angular Js / React Js etc.</w:t>
            </w:r>
          </w:p>
        </w:tc>
      </w:tr>
      <w:tr w14:paraId="00D7BFE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BDBA">
            <w:pPr>
              <w:numPr>
                <w:ilvl w:val="0"/>
                <w:numId w:val="8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5743F">
            <w:r>
              <w:t>Application Logic-1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9490A">
            <w:r>
              <w:t>Logic for a process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C84A">
            <w:r>
              <w:t>Java / Python </w:t>
            </w:r>
          </w:p>
        </w:tc>
      </w:tr>
      <w:tr w14:paraId="0C62466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A1F64">
            <w:pPr>
              <w:numPr>
                <w:ilvl w:val="0"/>
                <w:numId w:val="9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31FB1">
            <w:r>
              <w:t>Application Logic-2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37894">
            <w:r>
              <w:t>Logic for a process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B734">
            <w:r>
              <w:t>IBM Watson STT service </w:t>
            </w:r>
          </w:p>
        </w:tc>
      </w:tr>
      <w:tr w14:paraId="645A5C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357F3">
            <w:pPr>
              <w:numPr>
                <w:ilvl w:val="0"/>
                <w:numId w:val="10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1D527">
            <w:r>
              <w:t>Application Logic-3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B04C5">
            <w:r>
              <w:t>Logic for a process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2DDF8">
            <w:r>
              <w:t>IBM Watson Assistant </w:t>
            </w:r>
          </w:p>
        </w:tc>
      </w:tr>
      <w:tr w14:paraId="2391AE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0A42F">
            <w:pPr>
              <w:numPr>
                <w:ilvl w:val="0"/>
                <w:numId w:val="11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A918">
            <w:r>
              <w:t>Database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7AD">
            <w:r>
              <w:t>Data Type, Configurations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EF60A">
            <w:r>
              <w:t>MySQL, NoSQL, etc.</w:t>
            </w:r>
          </w:p>
        </w:tc>
      </w:tr>
      <w:tr w14:paraId="3A81C9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9BE69">
            <w:pPr>
              <w:numPr>
                <w:ilvl w:val="0"/>
                <w:numId w:val="12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A7938">
            <w:r>
              <w:t>Cloud Database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9203A">
            <w:r>
              <w:t>Database Service on Cloud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62478">
            <w:r>
              <w:t>IBM DB2, IBM Cloudant etc.</w:t>
            </w:r>
          </w:p>
        </w:tc>
      </w:tr>
      <w:tr w14:paraId="04EEFBB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9B038">
            <w:pPr>
              <w:numPr>
                <w:ilvl w:val="0"/>
                <w:numId w:val="13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A28B7">
            <w:r>
              <w:t>File Storage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BC31">
            <w:r>
              <w:t>File storage requirements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50C1">
            <w:r>
              <w:t>IBM Block Storage or Other Storage Service or Local Filesystem</w:t>
            </w:r>
          </w:p>
        </w:tc>
      </w:tr>
      <w:tr w14:paraId="3CC2F0B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B8221">
            <w:pPr>
              <w:numPr>
                <w:ilvl w:val="0"/>
                <w:numId w:val="14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C265A">
            <w:r>
              <w:t>External API-1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7EF8F">
            <w:r>
              <w:t>Purpose of External API used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28DF">
            <w:r>
              <w:t>IBM Weather API, etc.</w:t>
            </w:r>
          </w:p>
        </w:tc>
      </w:tr>
      <w:tr w14:paraId="39A6E3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A7AEC">
            <w:pPr>
              <w:numPr>
                <w:ilvl w:val="0"/>
                <w:numId w:val="15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A77AA">
            <w:r>
              <w:t>External API-2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9CFB">
            <w:r>
              <w:t>Purpose of External API used in the application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3C6C">
            <w:r>
              <w:t>Aadhar API, etc.</w:t>
            </w:r>
          </w:p>
        </w:tc>
      </w:tr>
      <w:tr w14:paraId="18ED25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7356">
            <w:pPr>
              <w:numPr>
                <w:ilvl w:val="0"/>
                <w:numId w:val="16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6831C">
            <w:r>
              <w:t>Machine Learning 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08CFC">
            <w:r>
              <w:t>Purpose of Machine Learning Model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61C9">
            <w:r>
              <w:t>Object Recognition Model, etc.</w:t>
            </w:r>
          </w:p>
        </w:tc>
      </w:tr>
      <w:tr w14:paraId="418BF86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A70B">
            <w:pPr>
              <w:numPr>
                <w:ilvl w:val="0"/>
                <w:numId w:val="17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842AA">
            <w:r>
              <w:t>Infrastructure (Server / Cloud)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23C4B">
            <w:r>
              <w:t>Application Deployment on Local System / Cloud</w:t>
            </w:r>
          </w:p>
          <w:p w14:paraId="01EFB622">
            <w:r>
              <w:t>Local Server Configuration:</w:t>
            </w:r>
          </w:p>
          <w:p w14:paraId="642AE242">
            <w:r>
              <w:t>Cloud Server Configuration :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8C0">
            <w:r>
              <w:t>Local, Cloud Foundry, Kubernetes, etc.</w:t>
            </w:r>
          </w:p>
        </w:tc>
      </w:tr>
    </w:tbl>
    <w:p w14:paraId="7CDAB7A7">
      <w:r>
        <w:rPr>
          <w:b/>
          <w:bCs/>
        </w:rPr>
        <w:t>Table-2: Application Characteristics: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5"/>
        <w:gridCol w:w="2025"/>
        <w:gridCol w:w="3861"/>
        <w:gridCol w:w="2315"/>
      </w:tblGrid>
      <w:tr w14:paraId="7EDADD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47F78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B1DE6">
            <w:pPr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6CB6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403B">
            <w:pPr>
              <w:rPr>
                <w:b/>
                <w:bCs/>
              </w:rPr>
            </w:pPr>
            <w:r>
              <w:rPr>
                <w:b/>
                <w:bCs/>
              </w:rPr>
              <w:t>Technology </w:t>
            </w:r>
          </w:p>
        </w:tc>
      </w:tr>
      <w:tr w14:paraId="7EF62A1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EBF05">
            <w:pPr>
              <w:numPr>
                <w:ilvl w:val="0"/>
                <w:numId w:val="18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2FC5C">
            <w:r>
              <w:t>Open-Source Frameworks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80B39">
            <w:r>
              <w:t>List the open-source frameworks used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4D38">
            <w:r>
              <w:t>Technology of Opensource framework</w:t>
            </w:r>
          </w:p>
        </w:tc>
      </w:tr>
      <w:tr w14:paraId="2E2A2E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E61">
            <w:pPr>
              <w:numPr>
                <w:ilvl w:val="0"/>
                <w:numId w:val="19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30FD">
            <w:r>
              <w:t>Security Implementations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13E8">
            <w: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7563">
            <w:r>
              <w:t>e.g. SHA-256, Encryptions, IAM Controls, OWASP etc.</w:t>
            </w:r>
          </w:p>
        </w:tc>
      </w:tr>
      <w:tr w14:paraId="388205D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A5453">
            <w:pPr>
              <w:numPr>
                <w:ilvl w:val="0"/>
                <w:numId w:val="20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1C0D7">
            <w:r>
              <w:t>Scalable Architecture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E1A4">
            <w: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0379A">
            <w:r>
              <w:t>Technology used</w:t>
            </w:r>
          </w:p>
        </w:tc>
      </w:tr>
      <w:tr w14:paraId="7F75E4A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78683">
            <w:pPr>
              <w:numPr>
                <w:ilvl w:val="0"/>
                <w:numId w:val="21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3544">
            <w:r>
              <w:t>Availability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85E46">
            <w: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584D6">
            <w:r>
              <w:t>Technology used</w:t>
            </w:r>
          </w:p>
        </w:tc>
      </w:tr>
      <w:tr w14:paraId="7BBB83B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2A001">
            <w:pPr>
              <w:numPr>
                <w:ilvl w:val="0"/>
                <w:numId w:val="22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3A93">
            <w:r>
              <w:t>Performance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10F0B">
            <w: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AD35D">
            <w:r>
              <w:t>Technology used</w:t>
            </w:r>
          </w:p>
        </w:tc>
      </w:tr>
    </w:tbl>
    <w:p w14:paraId="3B58805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19564AC"/>
    <w:multiLevelType w:val="multilevel"/>
    <w:tmpl w:val="019564AC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AB7349B"/>
    <w:multiLevelType w:val="multilevel"/>
    <w:tmpl w:val="0AB7349B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BFF6573"/>
    <w:multiLevelType w:val="multilevel"/>
    <w:tmpl w:val="0BFF6573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78B69C0"/>
    <w:multiLevelType w:val="multilevel"/>
    <w:tmpl w:val="178B69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19CD07D4"/>
    <w:multiLevelType w:val="multilevel"/>
    <w:tmpl w:val="19CD07D4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956476D"/>
    <w:multiLevelType w:val="multilevel"/>
    <w:tmpl w:val="3956476D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FB37E45"/>
    <w:multiLevelType w:val="multilevel"/>
    <w:tmpl w:val="3FB37E45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163336B"/>
    <w:multiLevelType w:val="multilevel"/>
    <w:tmpl w:val="4163336B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4AF00FEB"/>
    <w:multiLevelType w:val="multilevel"/>
    <w:tmpl w:val="4AF00F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5894630A"/>
    <w:multiLevelType w:val="multilevel"/>
    <w:tmpl w:val="5894630A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CFA26CE"/>
    <w:multiLevelType w:val="multilevel"/>
    <w:tmpl w:val="5CFA26CE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69F80C4A"/>
    <w:multiLevelType w:val="multilevel"/>
    <w:tmpl w:val="69F80C4A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1650456"/>
    <w:multiLevelType w:val="multilevel"/>
    <w:tmpl w:val="71650456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748849BC"/>
    <w:multiLevelType w:val="multilevel"/>
    <w:tmpl w:val="748849BC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75C97E9A"/>
    <w:multiLevelType w:val="multilevel"/>
    <w:tmpl w:val="75C97E9A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7CC03196"/>
    <w:multiLevelType w:val="multilevel"/>
    <w:tmpl w:val="7CC03196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12"/>
    <w:lvlOverride w:ilvl="0">
      <w:lvl w:ilvl="0" w:tentative="1">
        <w:start w:val="0"/>
        <w:numFmt w:val="decimal"/>
        <w:lvlText w:val="%1."/>
        <w:lvlJc w:val="left"/>
      </w:lvl>
    </w:lvlOverride>
  </w:num>
  <w:num w:numId="9">
    <w:abstractNumId w:val="13"/>
    <w:lvlOverride w:ilvl="0">
      <w:lvl w:ilvl="0" w:tentative="1">
        <w:start w:val="0"/>
        <w:numFmt w:val="decimal"/>
        <w:lvlText w:val="%1."/>
        <w:lvlJc w:val="left"/>
      </w:lvl>
    </w:lvlOverride>
  </w:num>
  <w:num w:numId="10">
    <w:abstractNumId w:val="21"/>
    <w:lvlOverride w:ilvl="0">
      <w:lvl w:ilvl="0" w:tentative="1">
        <w:start w:val="0"/>
        <w:numFmt w:val="decimal"/>
        <w:lvlText w:val="%1."/>
        <w:lvlJc w:val="left"/>
      </w:lvl>
    </w:lvlOverride>
  </w:num>
  <w:num w:numId="11">
    <w:abstractNumId w:val="15"/>
    <w:lvlOverride w:ilvl="0">
      <w:lvl w:ilvl="0" w:tentative="1">
        <w:start w:val="0"/>
        <w:numFmt w:val="decimal"/>
        <w:lvlText w:val="%1."/>
        <w:lvlJc w:val="left"/>
      </w:lvl>
    </w:lvlOverride>
  </w:num>
  <w:num w:numId="12">
    <w:abstractNumId w:val="19"/>
    <w:lvlOverride w:ilvl="0">
      <w:lvl w:ilvl="0" w:tentative="1">
        <w:start w:val="0"/>
        <w:numFmt w:val="decimal"/>
        <w:lvlText w:val="%1."/>
        <w:lvlJc w:val="left"/>
      </w:lvl>
    </w:lvlOverride>
  </w:num>
  <w:num w:numId="13">
    <w:abstractNumId w:val="20"/>
    <w:lvlOverride w:ilvl="0">
      <w:lvl w:ilvl="0" w:tentative="1">
        <w:start w:val="0"/>
        <w:numFmt w:val="decimal"/>
        <w:lvlText w:val="%1."/>
        <w:lvlJc w:val="left"/>
      </w:lvl>
    </w:lvlOverride>
  </w:num>
  <w:num w:numId="14">
    <w:abstractNumId w:val="18"/>
    <w:lvlOverride w:ilvl="0">
      <w:lvl w:ilvl="0" w:tentative="1">
        <w:start w:val="0"/>
        <w:numFmt w:val="decimal"/>
        <w:lvlText w:val="%1."/>
        <w:lvlJc w:val="left"/>
      </w:lvl>
    </w:lvlOverride>
  </w:num>
  <w:num w:numId="15">
    <w:abstractNumId w:val="10"/>
    <w:lvlOverride w:ilvl="0">
      <w:lvl w:ilvl="0" w:tentative="1">
        <w:start w:val="0"/>
        <w:numFmt w:val="decimal"/>
        <w:lvlText w:val="%1."/>
        <w:lvlJc w:val="left"/>
      </w:lvl>
    </w:lvlOverride>
  </w:num>
  <w:num w:numId="16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17">
    <w:abstractNumId w:val="11"/>
    <w:lvlOverride w:ilvl="0">
      <w:lvl w:ilvl="0" w:tentative="1">
        <w:start w:val="0"/>
        <w:numFmt w:val="decimal"/>
        <w:lvlText w:val="%1."/>
        <w:lvlJc w:val="left"/>
      </w:lvl>
    </w:lvlOverride>
  </w:num>
  <w:num w:numId="18">
    <w:abstractNumId w:val="9"/>
  </w:num>
  <w:num w:numId="19">
    <w:abstractNumId w:val="8"/>
    <w:lvlOverride w:ilvl="0">
      <w:lvl w:ilvl="0" w:tentative="1">
        <w:start w:val="0"/>
        <w:numFmt w:val="decimal"/>
        <w:lvlText w:val="%1."/>
        <w:lvlJc w:val="left"/>
      </w:lvl>
    </w:lvlOverride>
  </w:num>
  <w:num w:numId="20">
    <w:abstractNumId w:val="16"/>
    <w:lvlOverride w:ilvl="0">
      <w:lvl w:ilvl="0" w:tentative="1">
        <w:start w:val="0"/>
        <w:numFmt w:val="decimal"/>
        <w:lvlText w:val="%1."/>
        <w:lvlJc w:val="left"/>
      </w:lvl>
    </w:lvlOverride>
  </w:num>
  <w:num w:numId="21">
    <w:abstractNumId w:val="17"/>
    <w:lvlOverride w:ilvl="0">
      <w:lvl w:ilvl="0" w:tentative="1">
        <w:start w:val="0"/>
        <w:numFmt w:val="decimal"/>
        <w:lvlText w:val="%1."/>
        <w:lvlJc w:val="left"/>
      </w:lvl>
    </w:lvlOverride>
  </w:num>
  <w:num w:numId="22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7D1A"/>
    <w:rsid w:val="00AA1D8D"/>
    <w:rsid w:val="00B47730"/>
    <w:rsid w:val="00C903CA"/>
    <w:rsid w:val="00CB0664"/>
    <w:rsid w:val="00DB1CF8"/>
    <w:rsid w:val="00FC693F"/>
    <w:rsid w:val="0189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microsoft.com/office/2007/relationships/hdphoto" Target="media/image3.wdp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368</Words>
  <Characters>2101</Characters>
  <Lines>17</Lines>
  <Paragraphs>4</Paragraphs>
  <TotalTime>8</TotalTime>
  <ScaleCrop>false</ScaleCrop>
  <LinksUpToDate>false</LinksUpToDate>
  <CharactersWithSpaces>2465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2025-07-19T16:45:00Z</dcterms:created>
  <dc:creator>python-docx</dc:creator>
  <dc:description>generated by python-docx</dc:description>
  <cp:lastModifiedBy>WPS_1732209489</cp:lastModifiedBy>
  <dcterms:modified xsi:type="dcterms:W3CDTF">2025-07-19T17:29:53Z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207481B0DAB44EC4989A1AFB5A2C3AFF_12</vt:lpwstr>
  </property>
</Properties>
</file>